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9DA" w:rsidRPr="00F22269" w:rsidRDefault="00F22269">
      <w:pPr>
        <w:pStyle w:val="Ttulo1"/>
        <w:rPr>
          <w:sz w:val="26"/>
          <w:szCs w:val="26"/>
        </w:rPr>
      </w:pPr>
      <w:r w:rsidRPr="00F22269">
        <w:rPr>
          <w:sz w:val="26"/>
          <w:szCs w:val="26"/>
        </w:rPr>
        <w:t>Mapa de Férias - 22 Dias</w:t>
      </w:r>
      <w:bookmarkStart w:id="0" w:name="_GoBack"/>
      <w:bookmarkEnd w:id="0"/>
    </w:p>
    <w:p w:rsidR="008D09DA" w:rsidRPr="00F22269" w:rsidRDefault="00F22269" w:rsidP="00F22269">
      <w:pPr>
        <w:rPr>
          <w:sz w:val="26"/>
          <w:szCs w:val="26"/>
        </w:rPr>
      </w:pPr>
      <w:r w:rsidRPr="00F22269">
        <w:rPr>
          <w:sz w:val="26"/>
          <w:szCs w:val="26"/>
        </w:rPr>
        <w:t>Período: Janeiro 2025 a Dezembro 2025</w:t>
      </w:r>
      <w:r w:rsidRPr="00F22269">
        <w:rPr>
          <w:sz w:val="26"/>
          <w:szCs w:val="26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987"/>
      </w:tblGrid>
      <w:tr w:rsidR="00F22269" w:rsidRPr="00F22269" w:rsidTr="00F22269">
        <w:tc>
          <w:tcPr>
            <w:tcW w:w="2880" w:type="dxa"/>
            <w:shd w:val="clear" w:color="auto" w:fill="4F81BD" w:themeFill="accent1"/>
          </w:tcPr>
          <w:p w:rsidR="008D09DA" w:rsidRPr="00F22269" w:rsidRDefault="00F22269" w:rsidP="00F22269">
            <w:pPr>
              <w:spacing w:line="276" w:lineRule="auto"/>
              <w:jc w:val="center"/>
              <w:rPr>
                <w:color w:val="FFFFFF" w:themeColor="background1"/>
                <w:sz w:val="26"/>
                <w:szCs w:val="26"/>
              </w:rPr>
            </w:pPr>
            <w:r w:rsidRPr="00F22269">
              <w:rPr>
                <w:color w:val="FFFFFF" w:themeColor="background1"/>
                <w:sz w:val="26"/>
                <w:szCs w:val="26"/>
              </w:rPr>
              <w:t xml:space="preserve">Nome do </w:t>
            </w:r>
            <w:proofErr w:type="spellStart"/>
            <w:r w:rsidRPr="00F22269">
              <w:rPr>
                <w:color w:val="FFFFFF" w:themeColor="background1"/>
                <w:sz w:val="26"/>
                <w:szCs w:val="26"/>
              </w:rPr>
              <w:t>Funcionário</w:t>
            </w:r>
            <w:proofErr w:type="spellEnd"/>
          </w:p>
        </w:tc>
        <w:tc>
          <w:tcPr>
            <w:tcW w:w="2880" w:type="dxa"/>
            <w:shd w:val="clear" w:color="auto" w:fill="4F81BD" w:themeFill="accent1"/>
          </w:tcPr>
          <w:p w:rsidR="008D09DA" w:rsidRPr="00F22269" w:rsidRDefault="00F22269" w:rsidP="00F22269">
            <w:pPr>
              <w:spacing w:line="276" w:lineRule="auto"/>
              <w:jc w:val="center"/>
              <w:rPr>
                <w:color w:val="FFFFFF" w:themeColor="background1"/>
                <w:sz w:val="26"/>
                <w:szCs w:val="26"/>
              </w:rPr>
            </w:pPr>
            <w:r w:rsidRPr="00F22269">
              <w:rPr>
                <w:color w:val="FFFFFF" w:themeColor="background1"/>
                <w:sz w:val="26"/>
                <w:szCs w:val="26"/>
              </w:rPr>
              <w:t>Departamento</w:t>
            </w:r>
          </w:p>
        </w:tc>
        <w:tc>
          <w:tcPr>
            <w:tcW w:w="3987" w:type="dxa"/>
            <w:shd w:val="clear" w:color="auto" w:fill="4F81BD" w:themeFill="accent1"/>
          </w:tcPr>
          <w:p w:rsidR="008D09DA" w:rsidRPr="00F22269" w:rsidRDefault="00F22269" w:rsidP="00F22269">
            <w:pPr>
              <w:spacing w:line="276" w:lineRule="auto"/>
              <w:jc w:val="center"/>
              <w:rPr>
                <w:color w:val="FFFFFF" w:themeColor="background1"/>
                <w:sz w:val="26"/>
                <w:szCs w:val="26"/>
              </w:rPr>
            </w:pPr>
            <w:r w:rsidRPr="00F22269">
              <w:rPr>
                <w:color w:val="FFFFFF" w:themeColor="background1"/>
                <w:sz w:val="26"/>
                <w:szCs w:val="26"/>
              </w:rPr>
              <w:t>Período de Férias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 w:rsidRPr="00F22269">
              <w:rPr>
                <w:sz w:val="26"/>
                <w:szCs w:val="26"/>
              </w:rPr>
              <w:t>Celestino</w:t>
            </w:r>
            <w:proofErr w:type="spellEnd"/>
            <w:r w:rsidRPr="00F22269">
              <w:rPr>
                <w:sz w:val="26"/>
                <w:szCs w:val="26"/>
              </w:rPr>
              <w:t xml:space="preserve"> </w:t>
            </w:r>
            <w:proofErr w:type="spellStart"/>
            <w:r w:rsidRPr="00F22269">
              <w:rPr>
                <w:sz w:val="26"/>
                <w:szCs w:val="26"/>
              </w:rPr>
              <w:t>Mubempia</w:t>
            </w:r>
            <w:proofErr w:type="spellEnd"/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Representante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01/02/2025 - 22/02/2025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Vânia Teixeira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Gestora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10/03/2025 - 31/03/2025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Mateus Consagas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Técnico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05/04/2025 - 26/04/2025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Fernanda Natetça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Técnica Comercial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01/05/2025 - 22/05/2025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Agostinho Mumbepia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Estoque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15/06/2025 - 06/07/2025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Domingos Diamantino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Técnico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10/07/2025 - 31/07/2025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Aurelio Madureira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Técnico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01/08/2025 - 22/08/2025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Ivone Kavanack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Técnica Comercial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05/09/2025 - 26/09/2025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Ireneu Junqueira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Motorista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01/10/2025 - 22/10/2025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Santos Lucas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Motorista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10/11/2025 - 01/12/2025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João Alexandre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Gestor da página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01/12/2025 - 22/12/2025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Mauro Teixira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Criador de conteúdos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 xml:space="preserve">01/01/2025 - </w:t>
            </w:r>
            <w:r w:rsidRPr="00F22269">
              <w:rPr>
                <w:sz w:val="26"/>
                <w:szCs w:val="26"/>
              </w:rPr>
              <w:t>22/01/2025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José Chitocota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Técnico de Manutenção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05/02/2025 - 26/02/2025</w:t>
            </w:r>
          </w:p>
        </w:tc>
      </w:tr>
      <w:tr w:rsidR="008D09DA" w:rsidRPr="00F22269" w:rsidTr="00F22269"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Santa Cautinho</w:t>
            </w:r>
          </w:p>
        </w:tc>
        <w:tc>
          <w:tcPr>
            <w:tcW w:w="2880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Auxiliar de Limpeza</w:t>
            </w:r>
          </w:p>
        </w:tc>
        <w:tc>
          <w:tcPr>
            <w:tcW w:w="3987" w:type="dxa"/>
          </w:tcPr>
          <w:p w:rsidR="008D09DA" w:rsidRPr="00F22269" w:rsidRDefault="00F22269" w:rsidP="00F22269">
            <w:pPr>
              <w:spacing w:line="276" w:lineRule="auto"/>
              <w:rPr>
                <w:sz w:val="26"/>
                <w:szCs w:val="26"/>
              </w:rPr>
            </w:pPr>
            <w:r w:rsidRPr="00F22269">
              <w:rPr>
                <w:sz w:val="26"/>
                <w:szCs w:val="26"/>
              </w:rPr>
              <w:t>10/03/2025 - 31/03/2025</w:t>
            </w:r>
          </w:p>
        </w:tc>
      </w:tr>
    </w:tbl>
    <w:p w:rsidR="008D09DA" w:rsidRPr="00F22269" w:rsidRDefault="00F22269" w:rsidP="00F22269">
      <w:pPr>
        <w:rPr>
          <w:sz w:val="26"/>
          <w:szCs w:val="26"/>
        </w:rPr>
      </w:pPr>
      <w:r w:rsidRPr="00F22269">
        <w:rPr>
          <w:sz w:val="26"/>
          <w:szCs w:val="26"/>
        </w:rPr>
        <w:br/>
        <w:t>Observações:</w:t>
      </w:r>
    </w:p>
    <w:p w:rsidR="008D09DA" w:rsidRPr="00F22269" w:rsidRDefault="00F22269">
      <w:pPr>
        <w:rPr>
          <w:sz w:val="26"/>
          <w:szCs w:val="26"/>
        </w:rPr>
      </w:pPr>
      <w:r w:rsidRPr="00F22269">
        <w:rPr>
          <w:sz w:val="26"/>
          <w:szCs w:val="26"/>
        </w:rPr>
        <w:t xml:space="preserve">1. Cada funcionário possui 22 </w:t>
      </w:r>
      <w:proofErr w:type="gramStart"/>
      <w:r w:rsidRPr="00F22269">
        <w:rPr>
          <w:sz w:val="26"/>
          <w:szCs w:val="26"/>
        </w:rPr>
        <w:t>dias</w:t>
      </w:r>
      <w:proofErr w:type="gramEnd"/>
      <w:r w:rsidRPr="00F22269">
        <w:rPr>
          <w:sz w:val="26"/>
          <w:szCs w:val="26"/>
        </w:rPr>
        <w:t xml:space="preserve"> consecutivos de férias, conforme a legislação trabalhista.</w:t>
      </w:r>
    </w:p>
    <w:p w:rsidR="008D09DA" w:rsidRPr="00F22269" w:rsidRDefault="00F22269">
      <w:pPr>
        <w:rPr>
          <w:sz w:val="26"/>
          <w:szCs w:val="26"/>
        </w:rPr>
      </w:pPr>
      <w:r w:rsidRPr="00F22269">
        <w:rPr>
          <w:sz w:val="26"/>
          <w:szCs w:val="26"/>
        </w:rPr>
        <w:t>2. O cronogram</w:t>
      </w:r>
      <w:r w:rsidRPr="00F22269">
        <w:rPr>
          <w:sz w:val="26"/>
          <w:szCs w:val="26"/>
        </w:rPr>
        <w:t xml:space="preserve">a foi planejado para garantir que os departamentos mantenham operações essenciais </w:t>
      </w:r>
      <w:proofErr w:type="gramStart"/>
      <w:r w:rsidRPr="00F22269">
        <w:rPr>
          <w:sz w:val="26"/>
          <w:szCs w:val="26"/>
        </w:rPr>
        <w:t>durante</w:t>
      </w:r>
      <w:proofErr w:type="gramEnd"/>
      <w:r w:rsidRPr="00F22269">
        <w:rPr>
          <w:sz w:val="26"/>
          <w:szCs w:val="26"/>
        </w:rPr>
        <w:t xml:space="preserve"> o ano.</w:t>
      </w:r>
    </w:p>
    <w:p w:rsidR="008D09DA" w:rsidRPr="00F22269" w:rsidRDefault="00F22269">
      <w:pPr>
        <w:rPr>
          <w:sz w:val="26"/>
          <w:szCs w:val="26"/>
        </w:rPr>
      </w:pPr>
      <w:r w:rsidRPr="00F22269">
        <w:rPr>
          <w:sz w:val="26"/>
          <w:szCs w:val="26"/>
        </w:rPr>
        <w:t>3. Alterações no período devem ser solicitadas com antecedência ao gestor do departamento.</w:t>
      </w:r>
    </w:p>
    <w:sectPr w:rsidR="008D09DA" w:rsidRPr="00F22269" w:rsidSect="00F22269">
      <w:pgSz w:w="12240" w:h="15840"/>
      <w:pgMar w:top="1440" w:right="191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9DA"/>
    <w:rsid w:val="00AA1D8D"/>
    <w:rsid w:val="00B47730"/>
    <w:rsid w:val="00CB0664"/>
    <w:rsid w:val="00F222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EC9F0D9-6D76-43FD-8B4A-ABEA878C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FC4B0B-C195-4790-B21A-57251D56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btv itecma</cp:lastModifiedBy>
  <cp:revision>2</cp:revision>
  <dcterms:created xsi:type="dcterms:W3CDTF">2013-12-23T23:15:00Z</dcterms:created>
  <dcterms:modified xsi:type="dcterms:W3CDTF">2025-01-07T08:34:00Z</dcterms:modified>
  <cp:category/>
</cp:coreProperties>
</file>